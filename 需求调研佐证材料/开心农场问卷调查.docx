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开心农场问卷调查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您好！我们是GF4小组，我们正在进行一项关于开心农场的调查。我们旨在开发一个集线上租地种植、土地托管种植、农场品销售等功能为一体的互联网农业管理体系。本次调查的目的是为征集对开心农场顾客的反馈、意见和评价，为开心农场更好地为顾客提供优质游玩体验提供依据。调查只需要耽搁您几分钟时间，谢谢您的支持和合作！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您的年龄阶段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○18岁以下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○19~35岁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○36~55岁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○55岁以上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请问您目前的职位是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○教师/专业技术人员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○公司职员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○学生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您了解农场活动吗？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○不了解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○了解很少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○比较了解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○非常了解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您是否参加过农场体验活动？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您有兴趣体验农场活动吗？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○没有兴趣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○有一点兴趣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○比较有兴趣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○非常有兴趣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您喜欢或希望体验的农场活动有哪些？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□种植采摘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□吃农家饭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□游览周边美景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□钓鱼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您更喜欢以下哪种方式体验农场活动？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○亲临农场体验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○线上体验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○两者结合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您是否使用或游览过有关农场（如qq农场）的网站？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您搜索农场旅游信息时，希望了解到哪方面信息？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□价格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□住宿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□路线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□饮食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□交通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关于开心农场系统，您希望该系统有哪些功能？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□租地种植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□预约体验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□购买农产品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□认养果树、家禽等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12. 您对开心农场系统有什么要求？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□界面美观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□操作简单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□功能齐全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□安全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您对开心农场有什么意见或建议吗？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